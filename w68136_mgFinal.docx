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0FE7" w14:textId="53FDFF48" w:rsidR="00084801" w:rsidRPr="00C176B2" w:rsidRDefault="00000000">
      <w:pPr>
        <w:pStyle w:val="Title"/>
        <w:rPr>
          <w:lang w:val="pl-PL"/>
        </w:rPr>
      </w:pPr>
      <w:r w:rsidRPr="00C176B2">
        <w:rPr>
          <w:lang w:val="pl-PL"/>
        </w:rPr>
        <w:t xml:space="preserve">Dokumentacja Projektu: </w:t>
      </w:r>
      <w:r w:rsidR="00C176B2">
        <w:rPr>
          <w:lang w:val="pl-PL"/>
        </w:rPr>
        <w:t>PocketWatchlist</w:t>
      </w:r>
    </w:p>
    <w:p w14:paraId="48BFA51B" w14:textId="77777777" w:rsidR="007F76D3" w:rsidRPr="007F76D3" w:rsidRDefault="007F76D3" w:rsidP="007F76D3">
      <w:pPr>
        <w:rPr>
          <w:lang w:val="pl-PL"/>
        </w:rPr>
      </w:pPr>
      <w:r w:rsidRPr="007F76D3">
        <w:rPr>
          <w:b/>
          <w:bCs/>
          <w:lang w:val="pl-PL"/>
        </w:rPr>
        <w:t>Autor:</w:t>
      </w:r>
      <w:r w:rsidRPr="007F76D3">
        <w:rPr>
          <w:lang w:val="pl-PL"/>
        </w:rPr>
        <w:t> Kostiantyn Buchak</w:t>
      </w:r>
      <w:r w:rsidRPr="007F76D3">
        <w:rPr>
          <w:lang w:val="pl-PL"/>
        </w:rPr>
        <w:br/>
      </w:r>
      <w:r w:rsidRPr="007F76D3">
        <w:rPr>
          <w:b/>
          <w:bCs/>
          <w:lang w:val="pl-PL"/>
        </w:rPr>
        <w:t>Indeks:</w:t>
      </w:r>
      <w:r w:rsidRPr="007F76D3">
        <w:rPr>
          <w:lang w:val="pl-PL"/>
        </w:rPr>
        <w:t> w68136</w:t>
      </w:r>
    </w:p>
    <w:p w14:paraId="2568FD42" w14:textId="77777777" w:rsidR="007F76D3" w:rsidRPr="00C176B2" w:rsidRDefault="007F76D3" w:rsidP="007F76D3">
      <w:pPr>
        <w:rPr>
          <w:lang w:val="pl-PL"/>
        </w:rPr>
      </w:pPr>
    </w:p>
    <w:p w14:paraId="5052BCAD" w14:textId="77777777" w:rsidR="00084801" w:rsidRPr="00C176B2" w:rsidRDefault="00000000">
      <w:pPr>
        <w:pStyle w:val="Heading1"/>
        <w:rPr>
          <w:lang w:val="pl-PL"/>
        </w:rPr>
      </w:pPr>
      <w:r w:rsidRPr="00C176B2">
        <w:rPr>
          <w:lang w:val="pl-PL"/>
        </w:rPr>
        <w:t>1. Opis projektu</w:t>
      </w:r>
    </w:p>
    <w:p w14:paraId="17A2BF14" w14:textId="77777777" w:rsidR="00C176B2" w:rsidRDefault="00000000" w:rsidP="00C176B2">
      <w:pPr>
        <w:rPr>
          <w:lang w:val="pl-PL"/>
        </w:rPr>
      </w:pPr>
      <w:r w:rsidRPr="00C176B2">
        <w:rPr>
          <w:lang w:val="pl-PL"/>
        </w:rPr>
        <w:br/>
        <w:t xml:space="preserve">Movie App to prosty projekt aplikacji desktopowej stworzony przy użyciu JavaFX oraz bazy danych MySQL. </w:t>
      </w:r>
      <w:r w:rsidRPr="00C176B2">
        <w:rPr>
          <w:lang w:val="pl-PL"/>
        </w:rPr>
        <w:br/>
        <w:t xml:space="preserve">Celem aplikacji jest umożliwienie użytkownikom logowania, rejestracji oraz przeglądania listy filmów </w:t>
      </w:r>
      <w:r w:rsidR="00C176B2">
        <w:rPr>
          <w:lang w:val="pl-PL"/>
        </w:rPr>
        <w:t>(watchlist)</w:t>
      </w:r>
      <w:r w:rsidR="00C176B2">
        <w:rPr>
          <w:lang w:val="pl-PL"/>
        </w:rPr>
        <w:br/>
      </w:r>
      <w:r w:rsidRPr="00C176B2">
        <w:rPr>
          <w:lang w:val="pl-PL"/>
        </w:rPr>
        <w:t>Projekt ten został wykonany w ramach nauki technologii JavaFX i podstaw integracji aplikacji z bazą danych.</w:t>
      </w:r>
    </w:p>
    <w:p w14:paraId="42C528B1" w14:textId="6129B21C" w:rsidR="00C176B2" w:rsidRPr="00C176B2" w:rsidRDefault="00000000" w:rsidP="00C176B2">
      <w:pPr>
        <w:rPr>
          <w:lang w:val="en-GB"/>
        </w:rPr>
      </w:pPr>
      <w:r w:rsidRPr="00C176B2">
        <w:rPr>
          <w:lang w:val="pl-PL"/>
        </w:rPr>
        <w:br/>
      </w:r>
      <w:r w:rsidR="00C176B2" w:rsidRPr="00C176B2">
        <w:rPr>
          <w:b/>
          <w:bCs/>
          <w:lang w:val="en-GB"/>
        </w:rPr>
        <w:t>. Technologie</w:t>
      </w:r>
    </w:p>
    <w:p w14:paraId="20B6F93A" w14:textId="77777777" w:rsidR="00C176B2" w:rsidRPr="00C176B2" w:rsidRDefault="00C176B2" w:rsidP="00C176B2">
      <w:pPr>
        <w:numPr>
          <w:ilvl w:val="0"/>
          <w:numId w:val="13"/>
        </w:numPr>
        <w:rPr>
          <w:lang w:val="en-GB"/>
        </w:rPr>
      </w:pPr>
      <w:r w:rsidRPr="00C176B2">
        <w:rPr>
          <w:b/>
          <w:bCs/>
          <w:lang w:val="en-GB"/>
        </w:rPr>
        <w:t>Frontend:</w:t>
      </w:r>
      <w:r w:rsidRPr="00C176B2">
        <w:rPr>
          <w:lang w:val="en-GB"/>
        </w:rPr>
        <w:t> JavaFX (FXML)</w:t>
      </w:r>
    </w:p>
    <w:p w14:paraId="2683E144" w14:textId="77777777" w:rsidR="00C176B2" w:rsidRPr="00C176B2" w:rsidRDefault="00C176B2" w:rsidP="00C176B2">
      <w:pPr>
        <w:numPr>
          <w:ilvl w:val="0"/>
          <w:numId w:val="13"/>
        </w:numPr>
        <w:rPr>
          <w:lang w:val="en-GB"/>
        </w:rPr>
      </w:pPr>
      <w:r w:rsidRPr="00C176B2">
        <w:rPr>
          <w:b/>
          <w:bCs/>
          <w:lang w:val="en-GB"/>
        </w:rPr>
        <w:t>Backend:</w:t>
      </w:r>
      <w:r w:rsidRPr="00C176B2">
        <w:rPr>
          <w:lang w:val="en-GB"/>
        </w:rPr>
        <w:t> Java 11+</w:t>
      </w:r>
    </w:p>
    <w:p w14:paraId="2C65B436" w14:textId="77777777" w:rsidR="00C176B2" w:rsidRPr="00C176B2" w:rsidRDefault="00C176B2" w:rsidP="00C176B2">
      <w:pPr>
        <w:numPr>
          <w:ilvl w:val="0"/>
          <w:numId w:val="13"/>
        </w:numPr>
        <w:rPr>
          <w:lang w:val="pl-PL"/>
        </w:rPr>
      </w:pPr>
      <w:r w:rsidRPr="00C176B2">
        <w:rPr>
          <w:b/>
          <w:bCs/>
          <w:lang w:val="pl-PL"/>
        </w:rPr>
        <w:t>Baza danych:</w:t>
      </w:r>
      <w:r w:rsidRPr="00C176B2">
        <w:rPr>
          <w:lang w:val="pl-PL"/>
        </w:rPr>
        <w:t> MySQL (połączenie via JDBC)</w:t>
      </w:r>
    </w:p>
    <w:p w14:paraId="54BF5288" w14:textId="77777777" w:rsidR="00C176B2" w:rsidRPr="00C176B2" w:rsidRDefault="00C176B2" w:rsidP="00C176B2">
      <w:pPr>
        <w:numPr>
          <w:ilvl w:val="0"/>
          <w:numId w:val="13"/>
        </w:numPr>
        <w:rPr>
          <w:lang w:val="pl-PL"/>
        </w:rPr>
      </w:pPr>
      <w:r w:rsidRPr="00C176B2">
        <w:rPr>
          <w:b/>
          <w:bCs/>
          <w:lang w:val="pl-PL"/>
        </w:rPr>
        <w:t>Narzędzia:</w:t>
      </w:r>
      <w:r w:rsidRPr="00C176B2">
        <w:rPr>
          <w:lang w:val="pl-PL"/>
        </w:rPr>
        <w:t> Maven (budowanie), JUnit (testy)</w:t>
      </w:r>
    </w:p>
    <w:p w14:paraId="111D15B0" w14:textId="4ACE2038" w:rsidR="00084801" w:rsidRPr="00C176B2" w:rsidRDefault="00084801">
      <w:pPr>
        <w:rPr>
          <w:lang w:val="pl-PL"/>
        </w:rPr>
      </w:pPr>
    </w:p>
    <w:p w14:paraId="23D5B670" w14:textId="77777777" w:rsidR="00084801" w:rsidRPr="00C176B2" w:rsidRDefault="00000000">
      <w:pPr>
        <w:rPr>
          <w:lang w:val="pl-PL"/>
        </w:rPr>
      </w:pPr>
      <w:r w:rsidRPr="00C176B2">
        <w:rPr>
          <w:lang w:val="pl-PL"/>
        </w:rPr>
        <w:br/>
        <w:t>Aplikacja składa się z kilku głównych komponentów:</w:t>
      </w:r>
      <w:r w:rsidRPr="00C176B2">
        <w:rPr>
          <w:lang w:val="pl-PL"/>
        </w:rPr>
        <w:br/>
        <w:t>- Interfejs użytkownika (FXML)</w:t>
      </w:r>
      <w:r w:rsidRPr="00C176B2">
        <w:rPr>
          <w:lang w:val="pl-PL"/>
        </w:rPr>
        <w:br/>
        <w:t>- Logika kontrolerów (JavaFX Controller)</w:t>
      </w:r>
      <w:r w:rsidRPr="00C176B2">
        <w:rPr>
          <w:lang w:val="pl-PL"/>
        </w:rPr>
        <w:br/>
        <w:t>- Warstwa dostępu do danych (połączenie z MySQL)</w:t>
      </w:r>
      <w:r w:rsidRPr="00C176B2">
        <w:rPr>
          <w:lang w:val="pl-PL"/>
        </w:rPr>
        <w:br/>
      </w:r>
    </w:p>
    <w:p w14:paraId="58C4B4B0" w14:textId="77777777" w:rsidR="00084801" w:rsidRPr="00C176B2" w:rsidRDefault="00000000">
      <w:pPr>
        <w:pStyle w:val="Heading1"/>
        <w:rPr>
          <w:lang w:val="pl-PL"/>
        </w:rPr>
      </w:pPr>
      <w:r w:rsidRPr="00C176B2">
        <w:rPr>
          <w:lang w:val="pl-PL"/>
        </w:rPr>
        <w:t>2. Klasy i ich funkcje</w:t>
      </w:r>
    </w:p>
    <w:p w14:paraId="38E0D593" w14:textId="058C6200" w:rsidR="00C176B2" w:rsidRPr="00C176B2" w:rsidRDefault="00C176B2" w:rsidP="00C176B2">
      <w:pPr>
        <w:rPr>
          <w:lang w:val="pl-PL"/>
        </w:rPr>
      </w:pPr>
      <w:r w:rsidRPr="00C176B2">
        <w:rPr>
          <w:b/>
          <w:bCs/>
          <w:lang w:val="pl-PL"/>
        </w:rPr>
        <w:t>LoginController.java</w:t>
      </w:r>
    </w:p>
    <w:p w14:paraId="246E4205" w14:textId="77777777" w:rsidR="00C176B2" w:rsidRPr="00C176B2" w:rsidRDefault="00C176B2" w:rsidP="00C176B2">
      <w:pPr>
        <w:rPr>
          <w:lang w:val="pl-PL"/>
        </w:rPr>
      </w:pPr>
      <w:r w:rsidRPr="00C176B2">
        <w:rPr>
          <w:lang w:val="pl-PL"/>
        </w:rPr>
        <w:lastRenderedPageBreak/>
        <w:t>Kontroler logowania/rejestracji w JavaFX z bazą SQLite. Główne funkcje:</w:t>
      </w:r>
    </w:p>
    <w:p w14:paraId="34E77696" w14:textId="77777777" w:rsidR="00C176B2" w:rsidRPr="00C176B2" w:rsidRDefault="00C176B2" w:rsidP="00C176B2">
      <w:pPr>
        <w:numPr>
          <w:ilvl w:val="0"/>
          <w:numId w:val="10"/>
        </w:numPr>
        <w:rPr>
          <w:lang w:val="pl-PL"/>
        </w:rPr>
      </w:pPr>
      <w:r w:rsidRPr="00C176B2">
        <w:rPr>
          <w:b/>
          <w:bCs/>
          <w:lang w:val="pl-PL"/>
        </w:rPr>
        <w:t>Logowanie</w:t>
      </w:r>
      <w:r w:rsidRPr="00C176B2">
        <w:rPr>
          <w:lang w:val="pl-PL"/>
        </w:rPr>
        <w:t>: Weryfikacja danych w tabeli users (SELECT)</w:t>
      </w:r>
    </w:p>
    <w:p w14:paraId="2EBD17E2" w14:textId="77777777" w:rsidR="00C176B2" w:rsidRPr="00C176B2" w:rsidRDefault="00C176B2" w:rsidP="00C176B2">
      <w:pPr>
        <w:numPr>
          <w:ilvl w:val="0"/>
          <w:numId w:val="10"/>
        </w:numPr>
        <w:rPr>
          <w:lang w:val="pl-PL"/>
        </w:rPr>
      </w:pPr>
      <w:r w:rsidRPr="00C176B2">
        <w:rPr>
          <w:b/>
          <w:bCs/>
          <w:lang w:val="pl-PL"/>
        </w:rPr>
        <w:t>Rejestracja</w:t>
      </w:r>
      <w:r w:rsidRPr="00C176B2">
        <w:rPr>
          <w:lang w:val="pl-PL"/>
        </w:rPr>
        <w:t>: Dodawanie nowych użytkowników (INSERT) z walidacją unikalności loginów</w:t>
      </w:r>
    </w:p>
    <w:p w14:paraId="274A0634" w14:textId="77777777" w:rsidR="00C176B2" w:rsidRPr="00C176B2" w:rsidRDefault="00C176B2" w:rsidP="00C176B2">
      <w:pPr>
        <w:numPr>
          <w:ilvl w:val="0"/>
          <w:numId w:val="10"/>
        </w:numPr>
        <w:rPr>
          <w:lang w:val="pl-PL"/>
        </w:rPr>
      </w:pPr>
      <w:r w:rsidRPr="00C176B2">
        <w:rPr>
          <w:b/>
          <w:bCs/>
          <w:lang w:val="pl-PL"/>
        </w:rPr>
        <w:t>Przekazanie danych</w:t>
      </w:r>
      <w:r w:rsidRPr="00C176B2">
        <w:rPr>
          <w:lang w:val="pl-PL"/>
        </w:rPr>
        <w:t>: Po zalogowaniu otwiera ekran filmów (FilmController) z przekazanym obiektem użytkownika</w:t>
      </w:r>
    </w:p>
    <w:p w14:paraId="5DDCCF35" w14:textId="77777777" w:rsidR="00C176B2" w:rsidRDefault="00C176B2" w:rsidP="00C176B2">
      <w:pPr>
        <w:numPr>
          <w:ilvl w:val="0"/>
          <w:numId w:val="10"/>
        </w:numPr>
        <w:rPr>
          <w:lang w:val="pl-PL"/>
        </w:rPr>
      </w:pPr>
      <w:r w:rsidRPr="00C176B2">
        <w:rPr>
          <w:b/>
          <w:bCs/>
          <w:lang w:val="pl-PL"/>
        </w:rPr>
        <w:t>Zabezpieczenia</w:t>
      </w:r>
      <w:r w:rsidRPr="00C176B2">
        <w:rPr>
          <w:lang w:val="pl-PL"/>
        </w:rPr>
        <w:t>: Podstawowa walidacja formularza (puste pola) i obsługa błędów SQL</w:t>
      </w:r>
    </w:p>
    <w:p w14:paraId="710907D1" w14:textId="77777777" w:rsidR="00C176B2" w:rsidRDefault="00C176B2" w:rsidP="00C176B2">
      <w:pPr>
        <w:rPr>
          <w:lang w:val="pl-PL"/>
        </w:rPr>
      </w:pPr>
    </w:p>
    <w:p w14:paraId="40B41B72" w14:textId="251DD651" w:rsidR="00C176B2" w:rsidRPr="00C176B2" w:rsidRDefault="00C176B2" w:rsidP="00C176B2">
      <w:pPr>
        <w:rPr>
          <w:lang w:val="pl-PL"/>
        </w:rPr>
      </w:pPr>
      <w:r w:rsidRPr="00C176B2">
        <w:rPr>
          <w:b/>
          <w:bCs/>
          <w:lang w:val="pl-PL"/>
        </w:rPr>
        <w:t>FilmController.java</w:t>
      </w:r>
    </w:p>
    <w:p w14:paraId="588DA8F9" w14:textId="77777777" w:rsidR="00C176B2" w:rsidRPr="00C176B2" w:rsidRDefault="00C176B2" w:rsidP="00C176B2">
      <w:pPr>
        <w:rPr>
          <w:lang w:val="pl-PL"/>
        </w:rPr>
      </w:pPr>
      <w:r w:rsidRPr="00C176B2">
        <w:rPr>
          <w:lang w:val="pl-PL"/>
        </w:rPr>
        <w:t>Kontroler JavaFX do zarządzania filmami, łączący się z bazą SQLite. Obsługuje:</w:t>
      </w:r>
    </w:p>
    <w:p w14:paraId="4D983A03" w14:textId="77777777" w:rsidR="00C176B2" w:rsidRPr="00C176B2" w:rsidRDefault="00C176B2" w:rsidP="00C176B2">
      <w:pPr>
        <w:numPr>
          <w:ilvl w:val="0"/>
          <w:numId w:val="11"/>
        </w:numPr>
        <w:rPr>
          <w:lang w:val="pl-PL"/>
        </w:rPr>
      </w:pPr>
      <w:r w:rsidRPr="00C176B2">
        <w:rPr>
          <w:b/>
          <w:bCs/>
          <w:lang w:val="pl-PL"/>
        </w:rPr>
        <w:t>CRUD</w:t>
      </w:r>
      <w:r w:rsidRPr="00C176B2">
        <w:rPr>
          <w:lang w:val="pl-PL"/>
        </w:rPr>
        <w:t>: Dodawanie, edycję, usuwanie filmów (z walidacją pól).</w:t>
      </w:r>
    </w:p>
    <w:p w14:paraId="63F671F5" w14:textId="77777777" w:rsidR="00C176B2" w:rsidRPr="00C176B2" w:rsidRDefault="00C176B2" w:rsidP="00C176B2">
      <w:pPr>
        <w:numPr>
          <w:ilvl w:val="0"/>
          <w:numId w:val="11"/>
        </w:numPr>
        <w:rPr>
          <w:lang w:val="pl-PL"/>
        </w:rPr>
      </w:pPr>
      <w:r w:rsidRPr="00C176B2">
        <w:rPr>
          <w:b/>
          <w:bCs/>
          <w:lang w:val="pl-PL"/>
        </w:rPr>
        <w:t>Tabela filmów</w:t>
      </w:r>
      <w:r w:rsidRPr="00C176B2">
        <w:rPr>
          <w:lang w:val="pl-PL"/>
        </w:rPr>
        <w:t>: Wyświetla listę z możliwością oznaczania jako "obejrzane".</w:t>
      </w:r>
    </w:p>
    <w:p w14:paraId="007EC14A" w14:textId="77777777" w:rsidR="00C176B2" w:rsidRPr="00C176B2" w:rsidRDefault="00C176B2" w:rsidP="00C176B2">
      <w:pPr>
        <w:numPr>
          <w:ilvl w:val="0"/>
          <w:numId w:val="11"/>
        </w:numPr>
        <w:rPr>
          <w:lang w:val="pl-PL"/>
        </w:rPr>
      </w:pPr>
      <w:r w:rsidRPr="00C176B2">
        <w:rPr>
          <w:b/>
          <w:bCs/>
          <w:lang w:val="pl-PL"/>
        </w:rPr>
        <w:t>Operacje bazodanowe</w:t>
      </w:r>
      <w:r w:rsidRPr="00C176B2">
        <w:rPr>
          <w:lang w:val="pl-PL"/>
        </w:rPr>
        <w:t>: Wykonywane w tle (Task&lt;Void&gt;).</w:t>
      </w:r>
    </w:p>
    <w:p w14:paraId="19C9DBF9" w14:textId="77777777" w:rsidR="00C176B2" w:rsidRPr="00C176B2" w:rsidRDefault="00C176B2" w:rsidP="00C176B2">
      <w:pPr>
        <w:numPr>
          <w:ilvl w:val="0"/>
          <w:numId w:val="11"/>
        </w:numPr>
        <w:rPr>
          <w:lang w:val="pl-PL"/>
        </w:rPr>
      </w:pPr>
      <w:r w:rsidRPr="00C176B2">
        <w:rPr>
          <w:b/>
          <w:bCs/>
          <w:lang w:val="pl-PL"/>
        </w:rPr>
        <w:t>Użytkownik</w:t>
      </w:r>
      <w:r w:rsidRPr="00C176B2">
        <w:rPr>
          <w:lang w:val="pl-PL"/>
        </w:rPr>
        <w:t>: Filmy przypisane do loggedInUser (zapytania z WHERE user_id).</w:t>
      </w:r>
    </w:p>
    <w:p w14:paraId="700899C0" w14:textId="77777777" w:rsidR="00C176B2" w:rsidRPr="00C176B2" w:rsidRDefault="00C176B2" w:rsidP="00C176B2">
      <w:pPr>
        <w:numPr>
          <w:ilvl w:val="0"/>
          <w:numId w:val="11"/>
        </w:numPr>
        <w:rPr>
          <w:lang w:val="pl-PL"/>
        </w:rPr>
      </w:pPr>
      <w:r w:rsidRPr="00C176B2">
        <w:rPr>
          <w:b/>
          <w:bCs/>
          <w:lang w:val="pl-PL"/>
        </w:rPr>
        <w:t>UI</w:t>
      </w:r>
      <w:r w:rsidRPr="00C176B2">
        <w:rPr>
          <w:lang w:val="pl-PL"/>
        </w:rPr>
        <w:t>: Przyciski akcji w tabeli, formularz edycji w oknie dialogowym.</w:t>
      </w:r>
    </w:p>
    <w:p w14:paraId="14FF4C3B" w14:textId="77777777" w:rsidR="00C176B2" w:rsidRPr="00C176B2" w:rsidRDefault="00C176B2" w:rsidP="00C176B2">
      <w:pPr>
        <w:numPr>
          <w:ilvl w:val="0"/>
          <w:numId w:val="11"/>
        </w:numPr>
        <w:rPr>
          <w:lang w:val="pl-PL"/>
        </w:rPr>
      </w:pPr>
      <w:r w:rsidRPr="00C176B2">
        <w:rPr>
          <w:b/>
          <w:bCs/>
          <w:lang w:val="pl-PL"/>
        </w:rPr>
        <w:t>Wymagania</w:t>
      </w:r>
      <w:r w:rsidRPr="00C176B2">
        <w:rPr>
          <w:lang w:val="pl-PL"/>
        </w:rPr>
        <w:t>: Java 11+, Maven, baza films.db.</w:t>
      </w:r>
    </w:p>
    <w:p w14:paraId="7189F1D3" w14:textId="77777777" w:rsidR="00C176B2" w:rsidRPr="00C176B2" w:rsidRDefault="00C176B2" w:rsidP="00C176B2">
      <w:pPr>
        <w:rPr>
          <w:lang w:val="pl-PL"/>
        </w:rPr>
      </w:pPr>
    </w:p>
    <w:p w14:paraId="71C5C637" w14:textId="4B52109C" w:rsidR="00C176B2" w:rsidRDefault="00C176B2">
      <w:pPr>
        <w:rPr>
          <w:lang w:val="pl-PL"/>
        </w:rPr>
      </w:pPr>
      <w:r>
        <w:rPr>
          <w:lang w:val="pl-PL"/>
        </w:rPr>
        <w:t xml:space="preserve">Klasy Film i User maja po prostu </w:t>
      </w:r>
      <w:r w:rsidRPr="00C176B2">
        <w:rPr>
          <w:lang w:val="pl-PL"/>
        </w:rPr>
        <w:t>d</w:t>
      </w:r>
      <w:r>
        <w:rPr>
          <w:lang w:val="pl-PL"/>
        </w:rPr>
        <w:t xml:space="preserve">efinicje tych klas </w:t>
      </w:r>
      <w:r>
        <w:rPr>
          <w:lang w:val="pl-PL"/>
        </w:rPr>
        <w:br/>
      </w:r>
      <w:r>
        <w:rPr>
          <w:lang w:val="pl-PL"/>
        </w:rPr>
        <w:br/>
        <w:t>Ekrany:</w:t>
      </w:r>
    </w:p>
    <w:p w14:paraId="1A771F06" w14:textId="77777777" w:rsidR="00C176B2" w:rsidRDefault="00C176B2" w:rsidP="00C176B2">
      <w:pPr>
        <w:rPr>
          <w:b/>
          <w:bCs/>
          <w:lang w:val="en-GB"/>
        </w:rPr>
      </w:pPr>
      <w:r w:rsidRPr="00C176B2">
        <w:rPr>
          <w:lang w:val="pl-PL"/>
        </w:rPr>
        <w:lastRenderedPageBreak/>
        <w:drawing>
          <wp:inline distT="0" distB="0" distL="0" distR="0" wp14:anchorId="1BF110EB" wp14:editId="171A4270">
            <wp:extent cx="1209675" cy="1181355"/>
            <wp:effectExtent l="0" t="0" r="0" b="0"/>
            <wp:docPr id="143703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3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6238" cy="11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6B2">
        <w:rPr>
          <w:lang w:val="pl-PL"/>
        </w:rPr>
        <w:drawing>
          <wp:inline distT="0" distB="0" distL="0" distR="0" wp14:anchorId="0F2FEC32" wp14:editId="2831ABF9">
            <wp:extent cx="4114800" cy="1193005"/>
            <wp:effectExtent l="0" t="0" r="0" b="7620"/>
            <wp:docPr id="59067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79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702" cy="12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6B2">
        <w:rPr>
          <w:lang w:val="pl-PL"/>
        </w:rPr>
        <w:drawing>
          <wp:inline distT="0" distB="0" distL="0" distR="0" wp14:anchorId="4F1772A2" wp14:editId="52C9D314">
            <wp:extent cx="2880623" cy="1895475"/>
            <wp:effectExtent l="0" t="0" r="0" b="0"/>
            <wp:docPr id="61261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13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188" cy="19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B933" w14:textId="2C0016CA" w:rsidR="00C176B2" w:rsidRPr="00C176B2" w:rsidRDefault="00C176B2" w:rsidP="00C176B2">
      <w:pPr>
        <w:rPr>
          <w:lang w:val="en-GB"/>
        </w:rPr>
      </w:pPr>
      <w:r>
        <w:rPr>
          <w:lang w:val="pl-PL"/>
        </w:rPr>
        <w:br/>
      </w:r>
      <w:r w:rsidRPr="00C176B2">
        <w:rPr>
          <w:b/>
          <w:bCs/>
          <w:lang w:val="en-GB"/>
        </w:rPr>
        <w:t>Uwagi</w:t>
      </w:r>
    </w:p>
    <w:p w14:paraId="7C6A947E" w14:textId="4F0E8101" w:rsidR="00C176B2" w:rsidRPr="00C176B2" w:rsidRDefault="00C176B2" w:rsidP="00C176B2">
      <w:pPr>
        <w:numPr>
          <w:ilvl w:val="0"/>
          <w:numId w:val="12"/>
        </w:numPr>
        <w:rPr>
          <w:lang w:val="en-GB"/>
        </w:rPr>
      </w:pPr>
      <w:r w:rsidRPr="00C176B2">
        <w:rPr>
          <w:b/>
          <w:bCs/>
          <w:lang w:val="pl-PL"/>
        </w:rPr>
        <w:t>Bezpieczeństwo:</w:t>
      </w:r>
      <w:r w:rsidRPr="00C176B2">
        <w:rPr>
          <w:lang w:val="pl-PL"/>
        </w:rPr>
        <w:t> Hasła są przechowywane jako plaintext – wymagana implementacja hashowania</w:t>
      </w:r>
    </w:p>
    <w:p w14:paraId="1FCFA41B" w14:textId="77777777" w:rsidR="00C176B2" w:rsidRPr="00C176B2" w:rsidRDefault="00C176B2" w:rsidP="00C176B2">
      <w:pPr>
        <w:numPr>
          <w:ilvl w:val="0"/>
          <w:numId w:val="12"/>
        </w:numPr>
        <w:rPr>
          <w:lang w:val="pl-PL"/>
        </w:rPr>
      </w:pPr>
      <w:r w:rsidRPr="00C176B2">
        <w:rPr>
          <w:b/>
          <w:bCs/>
          <w:lang w:val="pl-PL"/>
        </w:rPr>
        <w:t>Rozszerzenia:</w:t>
      </w:r>
      <w:r w:rsidRPr="00C176B2">
        <w:rPr>
          <w:lang w:val="pl-PL"/>
        </w:rPr>
        <w:t> Możliwość dodania edycji filmów, wyszukiwania, ocen.</w:t>
      </w:r>
    </w:p>
    <w:p w14:paraId="42811DC4" w14:textId="7BD75CDF" w:rsidR="00C176B2" w:rsidRPr="00C176B2" w:rsidRDefault="00C176B2">
      <w:pPr>
        <w:rPr>
          <w:lang w:val="pl-PL"/>
        </w:rPr>
      </w:pPr>
    </w:p>
    <w:sectPr w:rsidR="00C176B2" w:rsidRPr="00C17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2959C9"/>
    <w:multiLevelType w:val="multilevel"/>
    <w:tmpl w:val="6B90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509F9"/>
    <w:multiLevelType w:val="multilevel"/>
    <w:tmpl w:val="A016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62C24"/>
    <w:multiLevelType w:val="multilevel"/>
    <w:tmpl w:val="173E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B5980"/>
    <w:multiLevelType w:val="multilevel"/>
    <w:tmpl w:val="766C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77093">
    <w:abstractNumId w:val="8"/>
  </w:num>
  <w:num w:numId="2" w16cid:durableId="1838380073">
    <w:abstractNumId w:val="6"/>
  </w:num>
  <w:num w:numId="3" w16cid:durableId="566915370">
    <w:abstractNumId w:val="5"/>
  </w:num>
  <w:num w:numId="4" w16cid:durableId="1627661840">
    <w:abstractNumId w:val="4"/>
  </w:num>
  <w:num w:numId="5" w16cid:durableId="1499077885">
    <w:abstractNumId w:val="7"/>
  </w:num>
  <w:num w:numId="6" w16cid:durableId="843475847">
    <w:abstractNumId w:val="3"/>
  </w:num>
  <w:num w:numId="7" w16cid:durableId="519702221">
    <w:abstractNumId w:val="2"/>
  </w:num>
  <w:num w:numId="8" w16cid:durableId="1734817588">
    <w:abstractNumId w:val="1"/>
  </w:num>
  <w:num w:numId="9" w16cid:durableId="1769811286">
    <w:abstractNumId w:val="0"/>
  </w:num>
  <w:num w:numId="10" w16cid:durableId="4289336">
    <w:abstractNumId w:val="10"/>
  </w:num>
  <w:num w:numId="11" w16cid:durableId="1347558143">
    <w:abstractNumId w:val="12"/>
  </w:num>
  <w:num w:numId="12" w16cid:durableId="1576084595">
    <w:abstractNumId w:val="9"/>
  </w:num>
  <w:num w:numId="13" w16cid:durableId="1153985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801"/>
    <w:rsid w:val="000A47A3"/>
    <w:rsid w:val="0015074B"/>
    <w:rsid w:val="001B1B76"/>
    <w:rsid w:val="0029639D"/>
    <w:rsid w:val="00326F90"/>
    <w:rsid w:val="003E746E"/>
    <w:rsid w:val="0066159F"/>
    <w:rsid w:val="007F76D3"/>
    <w:rsid w:val="00AA1D8D"/>
    <w:rsid w:val="00B47730"/>
    <w:rsid w:val="00C176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B65A0"/>
  <w14:defaultImageDpi w14:val="300"/>
  <w15:docId w15:val="{80378113-EA8C-4B93-A2D1-FF9ACC91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Kostiantyn Buchak</cp:lastModifiedBy>
  <cp:revision>2</cp:revision>
  <dcterms:created xsi:type="dcterms:W3CDTF">2025-07-24T00:26:00Z</dcterms:created>
  <dcterms:modified xsi:type="dcterms:W3CDTF">2025-07-24T00:26:00Z</dcterms:modified>
  <cp:category/>
</cp:coreProperties>
</file>